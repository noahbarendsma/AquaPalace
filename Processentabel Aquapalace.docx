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EECC4" w14:textId="77777777" w:rsidR="0053251D" w:rsidRPr="00E60C76" w:rsidRDefault="00000000" w:rsidP="00E60C76">
      <w:pPr>
        <w:jc w:val="center"/>
        <w:rPr>
          <w:rFonts w:ascii="Arial" w:hAnsi="Arial" w:cs="Arial"/>
          <w:sz w:val="32"/>
          <w:szCs w:val="32"/>
        </w:rPr>
      </w:pPr>
      <w:r w:rsidRPr="00E60C76">
        <w:rPr>
          <w:rFonts w:ascii="Arial" w:hAnsi="Arial" w:cs="Arial"/>
          <w:sz w:val="32"/>
          <w:szCs w:val="32"/>
        </w:rPr>
        <w:t>Processentabel – Aquapalace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9"/>
        <w:gridCol w:w="1696"/>
        <w:gridCol w:w="1723"/>
        <w:gridCol w:w="1726"/>
        <w:gridCol w:w="2112"/>
      </w:tblGrid>
      <w:tr w:rsidR="0053251D" w:rsidRPr="00F80265" w14:paraId="41A966EC" w14:textId="77777777" w:rsidTr="007143B5">
        <w:tc>
          <w:tcPr>
            <w:tcW w:w="1599" w:type="dxa"/>
          </w:tcPr>
          <w:p w14:paraId="26FDFA10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Nr.</w:t>
            </w:r>
          </w:p>
        </w:tc>
        <w:tc>
          <w:tcPr>
            <w:tcW w:w="1696" w:type="dxa"/>
          </w:tcPr>
          <w:p w14:paraId="786F1000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Rol</w:t>
            </w:r>
          </w:p>
        </w:tc>
        <w:tc>
          <w:tcPr>
            <w:tcW w:w="1723" w:type="dxa"/>
          </w:tcPr>
          <w:p w14:paraId="57C5C82F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Omschrijving</w:t>
            </w:r>
          </w:p>
        </w:tc>
        <w:tc>
          <w:tcPr>
            <w:tcW w:w="1726" w:type="dxa"/>
          </w:tcPr>
          <w:p w14:paraId="599D9A66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Aanduiding</w:t>
            </w:r>
          </w:p>
        </w:tc>
        <w:tc>
          <w:tcPr>
            <w:tcW w:w="2112" w:type="dxa"/>
          </w:tcPr>
          <w:p w14:paraId="0E392768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Voorbeeld</w:t>
            </w:r>
          </w:p>
        </w:tc>
      </w:tr>
      <w:tr w:rsidR="0053251D" w:rsidRPr="00E60C76" w14:paraId="2DB16733" w14:textId="77777777" w:rsidTr="007143B5">
        <w:tc>
          <w:tcPr>
            <w:tcW w:w="1599" w:type="dxa"/>
          </w:tcPr>
          <w:p w14:paraId="1ADE30AC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1</w:t>
            </w:r>
          </w:p>
        </w:tc>
        <w:tc>
          <w:tcPr>
            <w:tcW w:w="1696" w:type="dxa"/>
          </w:tcPr>
          <w:p w14:paraId="58FDEE28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Medewerker</w:t>
            </w:r>
          </w:p>
        </w:tc>
        <w:tc>
          <w:tcPr>
            <w:tcW w:w="1723" w:type="dxa"/>
          </w:tcPr>
          <w:p w14:paraId="20A64CCD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Inloggen in systeem</w:t>
            </w:r>
          </w:p>
        </w:tc>
        <w:tc>
          <w:tcPr>
            <w:tcW w:w="1726" w:type="dxa"/>
          </w:tcPr>
          <w:p w14:paraId="26DD06E7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Inloggen – Medewerker</w:t>
            </w:r>
          </w:p>
        </w:tc>
        <w:tc>
          <w:tcPr>
            <w:tcW w:w="2112" w:type="dxa"/>
          </w:tcPr>
          <w:p w14:paraId="085E88C3" w14:textId="77777777" w:rsidR="0053251D" w:rsidRPr="00F80265" w:rsidRDefault="00000000">
            <w:pPr>
              <w:rPr>
                <w:rFonts w:ascii="Arial" w:hAnsi="Arial" w:cs="Arial"/>
                <w:lang w:val="nl-NL"/>
              </w:rPr>
            </w:pPr>
            <w:r w:rsidRPr="00F80265">
              <w:rPr>
                <w:rFonts w:ascii="Arial" w:hAnsi="Arial" w:cs="Arial"/>
                <w:lang w:val="nl-NL"/>
              </w:rPr>
              <w:t>Medewerker voert gebruikersnaam en wachtwoord in bij de receptie.</w:t>
            </w:r>
          </w:p>
        </w:tc>
      </w:tr>
      <w:tr w:rsidR="0053251D" w:rsidRPr="00E60C76" w14:paraId="39283B14" w14:textId="77777777" w:rsidTr="007143B5">
        <w:tc>
          <w:tcPr>
            <w:tcW w:w="1599" w:type="dxa"/>
          </w:tcPr>
          <w:p w14:paraId="09D0D883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2</w:t>
            </w:r>
          </w:p>
        </w:tc>
        <w:tc>
          <w:tcPr>
            <w:tcW w:w="1696" w:type="dxa"/>
          </w:tcPr>
          <w:p w14:paraId="2C0EC9EC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Medewerker</w:t>
            </w:r>
          </w:p>
        </w:tc>
        <w:tc>
          <w:tcPr>
            <w:tcW w:w="1723" w:type="dxa"/>
          </w:tcPr>
          <w:p w14:paraId="4E651C47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Overzicht abonnementen bekijken</w:t>
            </w:r>
          </w:p>
        </w:tc>
        <w:tc>
          <w:tcPr>
            <w:tcW w:w="1726" w:type="dxa"/>
          </w:tcPr>
          <w:p w14:paraId="17FABCD1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Raadplegen – Abonnementen</w:t>
            </w:r>
          </w:p>
        </w:tc>
        <w:tc>
          <w:tcPr>
            <w:tcW w:w="2112" w:type="dxa"/>
          </w:tcPr>
          <w:p w14:paraId="092A5C6B" w14:textId="77777777" w:rsidR="0053251D" w:rsidRPr="00F80265" w:rsidRDefault="00000000">
            <w:pPr>
              <w:rPr>
                <w:rFonts w:ascii="Arial" w:hAnsi="Arial" w:cs="Arial"/>
                <w:lang w:val="nl-NL"/>
              </w:rPr>
            </w:pPr>
            <w:r w:rsidRPr="00F80265">
              <w:rPr>
                <w:rFonts w:ascii="Arial" w:hAnsi="Arial" w:cs="Arial"/>
                <w:lang w:val="nl-NL"/>
              </w:rPr>
              <w:t>Medewerker zoekt op achternaam en ziet alle actieve abonnementen.</w:t>
            </w:r>
          </w:p>
        </w:tc>
      </w:tr>
      <w:tr w:rsidR="0053251D" w:rsidRPr="00E60C76" w14:paraId="760ACF7E" w14:textId="77777777" w:rsidTr="007143B5">
        <w:tc>
          <w:tcPr>
            <w:tcW w:w="1599" w:type="dxa"/>
          </w:tcPr>
          <w:p w14:paraId="576F4FAC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3</w:t>
            </w:r>
          </w:p>
        </w:tc>
        <w:tc>
          <w:tcPr>
            <w:tcW w:w="1696" w:type="dxa"/>
          </w:tcPr>
          <w:p w14:paraId="6450586B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Medewerker</w:t>
            </w:r>
          </w:p>
        </w:tc>
        <w:tc>
          <w:tcPr>
            <w:tcW w:w="1723" w:type="dxa"/>
          </w:tcPr>
          <w:p w14:paraId="795CE007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Abonnement koppelen aan klant</w:t>
            </w:r>
          </w:p>
        </w:tc>
        <w:tc>
          <w:tcPr>
            <w:tcW w:w="1726" w:type="dxa"/>
          </w:tcPr>
          <w:p w14:paraId="7B0B609B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Koppelen – Abonnement</w:t>
            </w:r>
          </w:p>
        </w:tc>
        <w:tc>
          <w:tcPr>
            <w:tcW w:w="2112" w:type="dxa"/>
          </w:tcPr>
          <w:p w14:paraId="7E860215" w14:textId="77777777" w:rsidR="0053251D" w:rsidRPr="00F80265" w:rsidRDefault="00000000">
            <w:pPr>
              <w:rPr>
                <w:rFonts w:ascii="Arial" w:hAnsi="Arial" w:cs="Arial"/>
                <w:lang w:val="nl-NL"/>
              </w:rPr>
            </w:pPr>
            <w:r w:rsidRPr="00F80265">
              <w:rPr>
                <w:rFonts w:ascii="Arial" w:hAnsi="Arial" w:cs="Arial"/>
                <w:lang w:val="nl-NL"/>
              </w:rPr>
              <w:t>Nieuw jaarabonnement wordt gekoppeld aan klant Jan Jansen.</w:t>
            </w:r>
          </w:p>
        </w:tc>
      </w:tr>
      <w:tr w:rsidR="0053251D" w:rsidRPr="00E60C76" w14:paraId="0DC46CA7" w14:textId="77777777" w:rsidTr="007143B5">
        <w:tc>
          <w:tcPr>
            <w:tcW w:w="1599" w:type="dxa"/>
          </w:tcPr>
          <w:p w14:paraId="17C71C52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4</w:t>
            </w:r>
          </w:p>
        </w:tc>
        <w:tc>
          <w:tcPr>
            <w:tcW w:w="1696" w:type="dxa"/>
          </w:tcPr>
          <w:p w14:paraId="4C963FE5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Medewerker</w:t>
            </w:r>
          </w:p>
        </w:tc>
        <w:tc>
          <w:tcPr>
            <w:tcW w:w="1723" w:type="dxa"/>
          </w:tcPr>
          <w:p w14:paraId="3B1E0052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Status abonnement inzien</w:t>
            </w:r>
          </w:p>
        </w:tc>
        <w:tc>
          <w:tcPr>
            <w:tcW w:w="1726" w:type="dxa"/>
          </w:tcPr>
          <w:p w14:paraId="08FF1240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Controleren – Abonnement</w:t>
            </w:r>
          </w:p>
        </w:tc>
        <w:tc>
          <w:tcPr>
            <w:tcW w:w="2112" w:type="dxa"/>
          </w:tcPr>
          <w:p w14:paraId="3C6BC72A" w14:textId="77777777" w:rsidR="0053251D" w:rsidRPr="00F80265" w:rsidRDefault="00000000">
            <w:pPr>
              <w:rPr>
                <w:rFonts w:ascii="Arial" w:hAnsi="Arial" w:cs="Arial"/>
                <w:lang w:val="nl-NL"/>
              </w:rPr>
            </w:pPr>
            <w:r w:rsidRPr="00F80265">
              <w:rPr>
                <w:rFonts w:ascii="Arial" w:hAnsi="Arial" w:cs="Arial"/>
                <w:lang w:val="nl-NL"/>
              </w:rPr>
              <w:t>Medewerker ziet dat een rittenkaart nog 3 beurten heeft.</w:t>
            </w:r>
          </w:p>
        </w:tc>
      </w:tr>
      <w:tr w:rsidR="0053251D" w:rsidRPr="00E60C76" w14:paraId="06E5975E" w14:textId="77777777" w:rsidTr="007143B5">
        <w:tc>
          <w:tcPr>
            <w:tcW w:w="1599" w:type="dxa"/>
          </w:tcPr>
          <w:p w14:paraId="438906B4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5</w:t>
            </w:r>
          </w:p>
        </w:tc>
        <w:tc>
          <w:tcPr>
            <w:tcW w:w="1696" w:type="dxa"/>
          </w:tcPr>
          <w:p w14:paraId="7AD2FE87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Medewerker</w:t>
            </w:r>
          </w:p>
        </w:tc>
        <w:tc>
          <w:tcPr>
            <w:tcW w:w="1723" w:type="dxa"/>
          </w:tcPr>
          <w:p w14:paraId="0B7B8AC4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Nieuw abonnement invoeren</w:t>
            </w:r>
          </w:p>
        </w:tc>
        <w:tc>
          <w:tcPr>
            <w:tcW w:w="1726" w:type="dxa"/>
          </w:tcPr>
          <w:p w14:paraId="1D872F49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Invoeren – Abonnement</w:t>
            </w:r>
          </w:p>
        </w:tc>
        <w:tc>
          <w:tcPr>
            <w:tcW w:w="2112" w:type="dxa"/>
          </w:tcPr>
          <w:p w14:paraId="662DD231" w14:textId="77777777" w:rsidR="0053251D" w:rsidRPr="00F80265" w:rsidRDefault="00000000">
            <w:pPr>
              <w:rPr>
                <w:rFonts w:ascii="Arial" w:hAnsi="Arial" w:cs="Arial"/>
                <w:lang w:val="nl-NL"/>
              </w:rPr>
            </w:pPr>
            <w:r w:rsidRPr="00F80265">
              <w:rPr>
                <w:rFonts w:ascii="Arial" w:hAnsi="Arial" w:cs="Arial"/>
                <w:lang w:val="nl-NL"/>
              </w:rPr>
              <w:t>Klant koopt een maandabonnement aan de balie.</w:t>
            </w:r>
          </w:p>
        </w:tc>
      </w:tr>
      <w:tr w:rsidR="0053251D" w:rsidRPr="00E60C76" w14:paraId="1E9C5086" w14:textId="77777777" w:rsidTr="007143B5">
        <w:tc>
          <w:tcPr>
            <w:tcW w:w="1599" w:type="dxa"/>
          </w:tcPr>
          <w:p w14:paraId="30ECA467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6</w:t>
            </w:r>
          </w:p>
        </w:tc>
        <w:tc>
          <w:tcPr>
            <w:tcW w:w="1696" w:type="dxa"/>
          </w:tcPr>
          <w:p w14:paraId="016BC030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Medewerker</w:t>
            </w:r>
          </w:p>
        </w:tc>
        <w:tc>
          <w:tcPr>
            <w:tcW w:w="1723" w:type="dxa"/>
          </w:tcPr>
          <w:p w14:paraId="1DB8B0D4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Klantgegevens wijzigen</w:t>
            </w:r>
          </w:p>
        </w:tc>
        <w:tc>
          <w:tcPr>
            <w:tcW w:w="1726" w:type="dxa"/>
          </w:tcPr>
          <w:p w14:paraId="5164821E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Wijzigen – Klant</w:t>
            </w:r>
          </w:p>
        </w:tc>
        <w:tc>
          <w:tcPr>
            <w:tcW w:w="2112" w:type="dxa"/>
          </w:tcPr>
          <w:p w14:paraId="17E09AB8" w14:textId="77777777" w:rsidR="0053251D" w:rsidRPr="00F80265" w:rsidRDefault="00000000">
            <w:pPr>
              <w:rPr>
                <w:rFonts w:ascii="Arial" w:hAnsi="Arial" w:cs="Arial"/>
                <w:lang w:val="nl-NL"/>
              </w:rPr>
            </w:pPr>
            <w:r w:rsidRPr="00F80265">
              <w:rPr>
                <w:rFonts w:ascii="Arial" w:hAnsi="Arial" w:cs="Arial"/>
                <w:lang w:val="nl-NL"/>
              </w:rPr>
              <w:t>Veranderen van adres of telefoonnummer van een klant.</w:t>
            </w:r>
          </w:p>
        </w:tc>
      </w:tr>
      <w:tr w:rsidR="0053251D" w:rsidRPr="00E60C76" w14:paraId="6AE60408" w14:textId="77777777" w:rsidTr="007143B5">
        <w:tc>
          <w:tcPr>
            <w:tcW w:w="1599" w:type="dxa"/>
          </w:tcPr>
          <w:p w14:paraId="6DC9E9B0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7</w:t>
            </w:r>
          </w:p>
        </w:tc>
        <w:tc>
          <w:tcPr>
            <w:tcW w:w="1696" w:type="dxa"/>
          </w:tcPr>
          <w:p w14:paraId="7616E9F0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Medewerker</w:t>
            </w:r>
          </w:p>
        </w:tc>
        <w:tc>
          <w:tcPr>
            <w:tcW w:w="1723" w:type="dxa"/>
          </w:tcPr>
          <w:p w14:paraId="681996B1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Klant inchecken</w:t>
            </w:r>
          </w:p>
        </w:tc>
        <w:tc>
          <w:tcPr>
            <w:tcW w:w="1726" w:type="dxa"/>
          </w:tcPr>
          <w:p w14:paraId="38B703E8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Inchecken – Abonnement</w:t>
            </w:r>
          </w:p>
        </w:tc>
        <w:tc>
          <w:tcPr>
            <w:tcW w:w="2112" w:type="dxa"/>
          </w:tcPr>
          <w:p w14:paraId="601D9B91" w14:textId="77777777" w:rsidR="0053251D" w:rsidRPr="00F80265" w:rsidRDefault="00000000">
            <w:pPr>
              <w:rPr>
                <w:rFonts w:ascii="Arial" w:hAnsi="Arial" w:cs="Arial"/>
                <w:lang w:val="nl-NL"/>
              </w:rPr>
            </w:pPr>
            <w:r w:rsidRPr="00F80265">
              <w:rPr>
                <w:rFonts w:ascii="Arial" w:hAnsi="Arial" w:cs="Arial"/>
                <w:lang w:val="nl-NL"/>
              </w:rPr>
              <w:t>Medewerker scant pasje bij de balie.</w:t>
            </w:r>
          </w:p>
        </w:tc>
      </w:tr>
      <w:tr w:rsidR="0053251D" w:rsidRPr="00E60C76" w14:paraId="71E3432B" w14:textId="77777777" w:rsidTr="007143B5">
        <w:tc>
          <w:tcPr>
            <w:tcW w:w="1599" w:type="dxa"/>
          </w:tcPr>
          <w:p w14:paraId="15359880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8</w:t>
            </w:r>
          </w:p>
        </w:tc>
        <w:tc>
          <w:tcPr>
            <w:tcW w:w="1696" w:type="dxa"/>
          </w:tcPr>
          <w:p w14:paraId="44282810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Gast</w:t>
            </w:r>
          </w:p>
        </w:tc>
        <w:tc>
          <w:tcPr>
            <w:tcW w:w="1723" w:type="dxa"/>
          </w:tcPr>
          <w:p w14:paraId="5395C52E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Inloggen in systeem</w:t>
            </w:r>
          </w:p>
        </w:tc>
        <w:tc>
          <w:tcPr>
            <w:tcW w:w="1726" w:type="dxa"/>
          </w:tcPr>
          <w:p w14:paraId="33BA479C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Inloggen – Gast</w:t>
            </w:r>
          </w:p>
        </w:tc>
        <w:tc>
          <w:tcPr>
            <w:tcW w:w="2112" w:type="dxa"/>
          </w:tcPr>
          <w:p w14:paraId="0C59F39B" w14:textId="77777777" w:rsidR="0053251D" w:rsidRPr="00F80265" w:rsidRDefault="00000000">
            <w:pPr>
              <w:rPr>
                <w:rFonts w:ascii="Arial" w:hAnsi="Arial" w:cs="Arial"/>
                <w:lang w:val="nl-NL"/>
              </w:rPr>
            </w:pPr>
            <w:r w:rsidRPr="00F80265">
              <w:rPr>
                <w:rFonts w:ascii="Arial" w:hAnsi="Arial" w:cs="Arial"/>
                <w:lang w:val="nl-NL"/>
              </w:rPr>
              <w:t>Klant logt in op de webapp met e-mailadres en wachtwoord.</w:t>
            </w:r>
          </w:p>
        </w:tc>
      </w:tr>
      <w:tr w:rsidR="0053251D" w:rsidRPr="00E60C76" w14:paraId="5E97C490" w14:textId="77777777" w:rsidTr="007143B5">
        <w:tc>
          <w:tcPr>
            <w:tcW w:w="1599" w:type="dxa"/>
          </w:tcPr>
          <w:p w14:paraId="3694BBDD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9</w:t>
            </w:r>
          </w:p>
        </w:tc>
        <w:tc>
          <w:tcPr>
            <w:tcW w:w="1696" w:type="dxa"/>
          </w:tcPr>
          <w:p w14:paraId="02F7CEDA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Gast</w:t>
            </w:r>
          </w:p>
        </w:tc>
        <w:tc>
          <w:tcPr>
            <w:tcW w:w="1723" w:type="dxa"/>
          </w:tcPr>
          <w:p w14:paraId="77C73232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Eigen abonnementen bekijken</w:t>
            </w:r>
          </w:p>
        </w:tc>
        <w:tc>
          <w:tcPr>
            <w:tcW w:w="1726" w:type="dxa"/>
          </w:tcPr>
          <w:p w14:paraId="2FDDA06D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Raadplegen – Abonnement</w:t>
            </w:r>
          </w:p>
        </w:tc>
        <w:tc>
          <w:tcPr>
            <w:tcW w:w="2112" w:type="dxa"/>
          </w:tcPr>
          <w:p w14:paraId="64605488" w14:textId="77777777" w:rsidR="0053251D" w:rsidRPr="00F80265" w:rsidRDefault="00000000">
            <w:pPr>
              <w:rPr>
                <w:rFonts w:ascii="Arial" w:hAnsi="Arial" w:cs="Arial"/>
                <w:lang w:val="nl-NL"/>
              </w:rPr>
            </w:pPr>
            <w:r w:rsidRPr="00F80265">
              <w:rPr>
                <w:rFonts w:ascii="Arial" w:hAnsi="Arial" w:cs="Arial"/>
                <w:lang w:val="nl-NL"/>
              </w:rPr>
              <w:t>Klant ziet dat het jaarabonnement nog 2 maanden geldig is.</w:t>
            </w:r>
          </w:p>
        </w:tc>
      </w:tr>
      <w:tr w:rsidR="0053251D" w:rsidRPr="00E60C76" w14:paraId="6684305D" w14:textId="77777777" w:rsidTr="007143B5">
        <w:tc>
          <w:tcPr>
            <w:tcW w:w="1599" w:type="dxa"/>
          </w:tcPr>
          <w:p w14:paraId="7F5CBC5F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10</w:t>
            </w:r>
          </w:p>
        </w:tc>
        <w:tc>
          <w:tcPr>
            <w:tcW w:w="1696" w:type="dxa"/>
          </w:tcPr>
          <w:p w14:paraId="23B39694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Gast</w:t>
            </w:r>
          </w:p>
        </w:tc>
        <w:tc>
          <w:tcPr>
            <w:tcW w:w="1723" w:type="dxa"/>
          </w:tcPr>
          <w:p w14:paraId="3BA46E3A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Geldigheid abonnement inzien</w:t>
            </w:r>
          </w:p>
        </w:tc>
        <w:tc>
          <w:tcPr>
            <w:tcW w:w="1726" w:type="dxa"/>
          </w:tcPr>
          <w:p w14:paraId="2E258555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Controleren – Geldigheid</w:t>
            </w:r>
          </w:p>
        </w:tc>
        <w:tc>
          <w:tcPr>
            <w:tcW w:w="2112" w:type="dxa"/>
          </w:tcPr>
          <w:p w14:paraId="7078D4AF" w14:textId="77777777" w:rsidR="0053251D" w:rsidRPr="00F80265" w:rsidRDefault="00000000">
            <w:pPr>
              <w:rPr>
                <w:rFonts w:ascii="Arial" w:hAnsi="Arial" w:cs="Arial"/>
                <w:lang w:val="nl-NL"/>
              </w:rPr>
            </w:pPr>
            <w:r w:rsidRPr="00F80265">
              <w:rPr>
                <w:rFonts w:ascii="Arial" w:hAnsi="Arial" w:cs="Arial"/>
                <w:lang w:val="nl-NL"/>
              </w:rPr>
              <w:t>Klant bekijkt einddatum van rittenkaart.</w:t>
            </w:r>
          </w:p>
        </w:tc>
      </w:tr>
      <w:tr w:rsidR="0053251D" w:rsidRPr="00E60C76" w14:paraId="44680570" w14:textId="77777777" w:rsidTr="007143B5">
        <w:tc>
          <w:tcPr>
            <w:tcW w:w="1599" w:type="dxa"/>
          </w:tcPr>
          <w:p w14:paraId="7840441C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11</w:t>
            </w:r>
          </w:p>
        </w:tc>
        <w:tc>
          <w:tcPr>
            <w:tcW w:w="1696" w:type="dxa"/>
          </w:tcPr>
          <w:p w14:paraId="5481EEB1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Gast</w:t>
            </w:r>
          </w:p>
        </w:tc>
        <w:tc>
          <w:tcPr>
            <w:tcW w:w="1723" w:type="dxa"/>
          </w:tcPr>
          <w:p w14:paraId="17AED458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Nieuw abonnement aanschaffen</w:t>
            </w:r>
          </w:p>
        </w:tc>
        <w:tc>
          <w:tcPr>
            <w:tcW w:w="1726" w:type="dxa"/>
          </w:tcPr>
          <w:p w14:paraId="2914F7DB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Aanschaffen – Abonnement</w:t>
            </w:r>
          </w:p>
        </w:tc>
        <w:tc>
          <w:tcPr>
            <w:tcW w:w="2112" w:type="dxa"/>
          </w:tcPr>
          <w:p w14:paraId="247555C4" w14:textId="77777777" w:rsidR="0053251D" w:rsidRPr="00F80265" w:rsidRDefault="00000000">
            <w:pPr>
              <w:rPr>
                <w:rFonts w:ascii="Arial" w:hAnsi="Arial" w:cs="Arial"/>
                <w:lang w:val="nl-NL"/>
              </w:rPr>
            </w:pPr>
            <w:r w:rsidRPr="00F80265">
              <w:rPr>
                <w:rFonts w:ascii="Arial" w:hAnsi="Arial" w:cs="Arial"/>
                <w:lang w:val="nl-NL"/>
              </w:rPr>
              <w:t>Klant bestelt een gezinsabonnement via de website.</w:t>
            </w:r>
          </w:p>
        </w:tc>
      </w:tr>
      <w:tr w:rsidR="0053251D" w:rsidRPr="00E60C76" w14:paraId="039318D9" w14:textId="77777777" w:rsidTr="007143B5">
        <w:tc>
          <w:tcPr>
            <w:tcW w:w="1599" w:type="dxa"/>
          </w:tcPr>
          <w:p w14:paraId="65A56D3B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12</w:t>
            </w:r>
          </w:p>
        </w:tc>
        <w:tc>
          <w:tcPr>
            <w:tcW w:w="1696" w:type="dxa"/>
          </w:tcPr>
          <w:p w14:paraId="165C5E95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Gast</w:t>
            </w:r>
          </w:p>
        </w:tc>
        <w:tc>
          <w:tcPr>
            <w:tcW w:w="1723" w:type="dxa"/>
          </w:tcPr>
          <w:p w14:paraId="70A52E0D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Abonnement verlengen</w:t>
            </w:r>
          </w:p>
        </w:tc>
        <w:tc>
          <w:tcPr>
            <w:tcW w:w="1726" w:type="dxa"/>
          </w:tcPr>
          <w:p w14:paraId="0BE4A435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Verlengen – Abonnement</w:t>
            </w:r>
          </w:p>
        </w:tc>
        <w:tc>
          <w:tcPr>
            <w:tcW w:w="2112" w:type="dxa"/>
          </w:tcPr>
          <w:p w14:paraId="5D7C45EA" w14:textId="77557E72" w:rsidR="0053251D" w:rsidRPr="00F80265" w:rsidRDefault="00000000">
            <w:pPr>
              <w:rPr>
                <w:rFonts w:ascii="Arial" w:hAnsi="Arial" w:cs="Arial"/>
                <w:lang w:val="nl-NL"/>
              </w:rPr>
            </w:pPr>
            <w:r w:rsidRPr="00F80265">
              <w:rPr>
                <w:rFonts w:ascii="Arial" w:hAnsi="Arial" w:cs="Arial"/>
                <w:lang w:val="nl-NL"/>
              </w:rPr>
              <w:t>Klant verlengt een jaarabonnement met 12 maanden</w:t>
            </w:r>
          </w:p>
        </w:tc>
      </w:tr>
      <w:tr w:rsidR="0053251D" w:rsidRPr="00E60C76" w14:paraId="47A4185F" w14:textId="77777777" w:rsidTr="007143B5">
        <w:tc>
          <w:tcPr>
            <w:tcW w:w="1599" w:type="dxa"/>
          </w:tcPr>
          <w:p w14:paraId="3D2CF375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13</w:t>
            </w:r>
          </w:p>
        </w:tc>
        <w:tc>
          <w:tcPr>
            <w:tcW w:w="1696" w:type="dxa"/>
          </w:tcPr>
          <w:p w14:paraId="008492F2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Gast</w:t>
            </w:r>
          </w:p>
        </w:tc>
        <w:tc>
          <w:tcPr>
            <w:tcW w:w="1723" w:type="dxa"/>
          </w:tcPr>
          <w:p w14:paraId="7905ED4E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Inchecken via zuil</w:t>
            </w:r>
          </w:p>
        </w:tc>
        <w:tc>
          <w:tcPr>
            <w:tcW w:w="1726" w:type="dxa"/>
          </w:tcPr>
          <w:p w14:paraId="736DCDA8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Inchecken – Zuil</w:t>
            </w:r>
          </w:p>
        </w:tc>
        <w:tc>
          <w:tcPr>
            <w:tcW w:w="2112" w:type="dxa"/>
          </w:tcPr>
          <w:p w14:paraId="5677A93B" w14:textId="77777777" w:rsidR="0053251D" w:rsidRPr="00F80265" w:rsidRDefault="00000000">
            <w:pPr>
              <w:rPr>
                <w:rFonts w:ascii="Arial" w:hAnsi="Arial" w:cs="Arial"/>
                <w:lang w:val="nl-NL"/>
              </w:rPr>
            </w:pPr>
            <w:r w:rsidRPr="00F80265">
              <w:rPr>
                <w:rFonts w:ascii="Arial" w:hAnsi="Arial" w:cs="Arial"/>
                <w:lang w:val="nl-NL"/>
              </w:rPr>
              <w:t>Klant scant QR-code bij de zuil bij de ingang.</w:t>
            </w:r>
          </w:p>
        </w:tc>
      </w:tr>
      <w:tr w:rsidR="0053251D" w:rsidRPr="00E60C76" w14:paraId="50E1699C" w14:textId="77777777" w:rsidTr="007143B5">
        <w:tc>
          <w:tcPr>
            <w:tcW w:w="1599" w:type="dxa"/>
          </w:tcPr>
          <w:p w14:paraId="7D47C97A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14</w:t>
            </w:r>
          </w:p>
        </w:tc>
        <w:tc>
          <w:tcPr>
            <w:tcW w:w="1696" w:type="dxa"/>
          </w:tcPr>
          <w:p w14:paraId="46094CC6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Gast</w:t>
            </w:r>
          </w:p>
        </w:tc>
        <w:tc>
          <w:tcPr>
            <w:tcW w:w="1723" w:type="dxa"/>
          </w:tcPr>
          <w:p w14:paraId="6DD320B8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 xml:space="preserve">Geschiedenis </w:t>
            </w:r>
            <w:r w:rsidRPr="00F80265">
              <w:rPr>
                <w:rFonts w:ascii="Arial" w:hAnsi="Arial" w:cs="Arial"/>
              </w:rPr>
              <w:lastRenderedPageBreak/>
              <w:t>abonnement bekijken</w:t>
            </w:r>
          </w:p>
        </w:tc>
        <w:tc>
          <w:tcPr>
            <w:tcW w:w="1726" w:type="dxa"/>
          </w:tcPr>
          <w:p w14:paraId="579B160C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lastRenderedPageBreak/>
              <w:t xml:space="preserve">Raadplegen – </w:t>
            </w:r>
            <w:r w:rsidRPr="00F80265">
              <w:rPr>
                <w:rFonts w:ascii="Arial" w:hAnsi="Arial" w:cs="Arial"/>
              </w:rPr>
              <w:lastRenderedPageBreak/>
              <w:t>Geschiedenis</w:t>
            </w:r>
          </w:p>
        </w:tc>
        <w:tc>
          <w:tcPr>
            <w:tcW w:w="2112" w:type="dxa"/>
          </w:tcPr>
          <w:p w14:paraId="73A9B714" w14:textId="77777777" w:rsidR="0053251D" w:rsidRPr="00F80265" w:rsidRDefault="00000000">
            <w:pPr>
              <w:rPr>
                <w:rFonts w:ascii="Arial" w:hAnsi="Arial" w:cs="Arial"/>
                <w:lang w:val="nl-NL"/>
              </w:rPr>
            </w:pPr>
            <w:r w:rsidRPr="00F80265">
              <w:rPr>
                <w:rFonts w:ascii="Arial" w:hAnsi="Arial" w:cs="Arial"/>
                <w:lang w:val="nl-NL"/>
              </w:rPr>
              <w:lastRenderedPageBreak/>
              <w:t xml:space="preserve">Klant bekijkt welke </w:t>
            </w:r>
            <w:r w:rsidRPr="00F80265">
              <w:rPr>
                <w:rFonts w:ascii="Arial" w:hAnsi="Arial" w:cs="Arial"/>
                <w:lang w:val="nl-NL"/>
              </w:rPr>
              <w:lastRenderedPageBreak/>
              <w:t>abonnementen de afgelopen jaren actief waren.</w:t>
            </w:r>
          </w:p>
        </w:tc>
      </w:tr>
      <w:tr w:rsidR="0053251D" w:rsidRPr="00E60C76" w14:paraId="6FD9C16D" w14:textId="77777777" w:rsidTr="007143B5">
        <w:tc>
          <w:tcPr>
            <w:tcW w:w="1599" w:type="dxa"/>
          </w:tcPr>
          <w:p w14:paraId="729D5C83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lastRenderedPageBreak/>
              <w:t>15</w:t>
            </w:r>
          </w:p>
        </w:tc>
        <w:tc>
          <w:tcPr>
            <w:tcW w:w="1696" w:type="dxa"/>
          </w:tcPr>
          <w:p w14:paraId="19F2FB70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Beheerder</w:t>
            </w:r>
          </w:p>
        </w:tc>
        <w:tc>
          <w:tcPr>
            <w:tcW w:w="1723" w:type="dxa"/>
          </w:tcPr>
          <w:p w14:paraId="19A4B641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Inloggen in systeem</w:t>
            </w:r>
          </w:p>
        </w:tc>
        <w:tc>
          <w:tcPr>
            <w:tcW w:w="1726" w:type="dxa"/>
          </w:tcPr>
          <w:p w14:paraId="5EF0A8CA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Inloggen – Beheerder</w:t>
            </w:r>
          </w:p>
        </w:tc>
        <w:tc>
          <w:tcPr>
            <w:tcW w:w="2112" w:type="dxa"/>
          </w:tcPr>
          <w:p w14:paraId="51882AAB" w14:textId="77777777" w:rsidR="0053251D" w:rsidRPr="00F80265" w:rsidRDefault="00000000">
            <w:pPr>
              <w:rPr>
                <w:rFonts w:ascii="Arial" w:hAnsi="Arial" w:cs="Arial"/>
                <w:lang w:val="nl-NL"/>
              </w:rPr>
            </w:pPr>
            <w:r w:rsidRPr="00F80265">
              <w:rPr>
                <w:rFonts w:ascii="Arial" w:hAnsi="Arial" w:cs="Arial"/>
                <w:lang w:val="nl-NL"/>
              </w:rPr>
              <w:t>Beheerder logt in op het beheerdersportaal.</w:t>
            </w:r>
          </w:p>
        </w:tc>
      </w:tr>
      <w:tr w:rsidR="0053251D" w:rsidRPr="00E60C76" w14:paraId="4F27E5EA" w14:textId="77777777" w:rsidTr="007143B5">
        <w:tc>
          <w:tcPr>
            <w:tcW w:w="1599" w:type="dxa"/>
          </w:tcPr>
          <w:p w14:paraId="0FDE749A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16</w:t>
            </w:r>
          </w:p>
        </w:tc>
        <w:tc>
          <w:tcPr>
            <w:tcW w:w="1696" w:type="dxa"/>
          </w:tcPr>
          <w:p w14:paraId="642BF11D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Beheerder</w:t>
            </w:r>
          </w:p>
        </w:tc>
        <w:tc>
          <w:tcPr>
            <w:tcW w:w="1723" w:type="dxa"/>
          </w:tcPr>
          <w:p w14:paraId="04CDD615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Overzicht gebruikers bekijken</w:t>
            </w:r>
          </w:p>
        </w:tc>
        <w:tc>
          <w:tcPr>
            <w:tcW w:w="1726" w:type="dxa"/>
          </w:tcPr>
          <w:p w14:paraId="679A905C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Raadplegen – Accounts</w:t>
            </w:r>
          </w:p>
        </w:tc>
        <w:tc>
          <w:tcPr>
            <w:tcW w:w="2112" w:type="dxa"/>
          </w:tcPr>
          <w:p w14:paraId="2FA1041F" w14:textId="77777777" w:rsidR="0053251D" w:rsidRPr="00F80265" w:rsidRDefault="00000000">
            <w:pPr>
              <w:rPr>
                <w:rFonts w:ascii="Arial" w:hAnsi="Arial" w:cs="Arial"/>
                <w:lang w:val="nl-NL"/>
              </w:rPr>
            </w:pPr>
            <w:r w:rsidRPr="00F80265">
              <w:rPr>
                <w:rFonts w:ascii="Arial" w:hAnsi="Arial" w:cs="Arial"/>
                <w:lang w:val="nl-NL"/>
              </w:rPr>
              <w:t>Lijst met alle medewerkers- en gastaccounts.</w:t>
            </w:r>
          </w:p>
        </w:tc>
      </w:tr>
      <w:tr w:rsidR="0053251D" w:rsidRPr="00E60C76" w14:paraId="427CCA9A" w14:textId="77777777" w:rsidTr="007143B5">
        <w:tc>
          <w:tcPr>
            <w:tcW w:w="1599" w:type="dxa"/>
          </w:tcPr>
          <w:p w14:paraId="48AC14E1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17</w:t>
            </w:r>
          </w:p>
        </w:tc>
        <w:tc>
          <w:tcPr>
            <w:tcW w:w="1696" w:type="dxa"/>
          </w:tcPr>
          <w:p w14:paraId="0CA9D189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Beheerder</w:t>
            </w:r>
          </w:p>
        </w:tc>
        <w:tc>
          <w:tcPr>
            <w:tcW w:w="1723" w:type="dxa"/>
          </w:tcPr>
          <w:p w14:paraId="69D8276B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Inloggegevens beheren</w:t>
            </w:r>
          </w:p>
        </w:tc>
        <w:tc>
          <w:tcPr>
            <w:tcW w:w="1726" w:type="dxa"/>
          </w:tcPr>
          <w:p w14:paraId="246D2BFC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Beheren – Inloggegevens</w:t>
            </w:r>
          </w:p>
        </w:tc>
        <w:tc>
          <w:tcPr>
            <w:tcW w:w="2112" w:type="dxa"/>
          </w:tcPr>
          <w:p w14:paraId="0B3D1C8C" w14:textId="77777777" w:rsidR="0053251D" w:rsidRPr="00F80265" w:rsidRDefault="00000000">
            <w:pPr>
              <w:rPr>
                <w:rFonts w:ascii="Arial" w:hAnsi="Arial" w:cs="Arial"/>
                <w:lang w:val="nl-NL"/>
              </w:rPr>
            </w:pPr>
            <w:r w:rsidRPr="00F80265">
              <w:rPr>
                <w:rFonts w:ascii="Arial" w:hAnsi="Arial" w:cs="Arial"/>
                <w:lang w:val="nl-NL"/>
              </w:rPr>
              <w:t>Beheerder reset wachtwoord van een medewerker.</w:t>
            </w:r>
          </w:p>
        </w:tc>
      </w:tr>
      <w:tr w:rsidR="0053251D" w:rsidRPr="00E60C76" w14:paraId="1B157A15" w14:textId="77777777" w:rsidTr="007143B5">
        <w:tc>
          <w:tcPr>
            <w:tcW w:w="1599" w:type="dxa"/>
          </w:tcPr>
          <w:p w14:paraId="48754213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18</w:t>
            </w:r>
          </w:p>
        </w:tc>
        <w:tc>
          <w:tcPr>
            <w:tcW w:w="1696" w:type="dxa"/>
          </w:tcPr>
          <w:p w14:paraId="55749B5B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Beheerder</w:t>
            </w:r>
          </w:p>
        </w:tc>
        <w:tc>
          <w:tcPr>
            <w:tcW w:w="1723" w:type="dxa"/>
          </w:tcPr>
          <w:p w14:paraId="7578E4B2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Rollen van gebruikers beheren</w:t>
            </w:r>
          </w:p>
        </w:tc>
        <w:tc>
          <w:tcPr>
            <w:tcW w:w="1726" w:type="dxa"/>
          </w:tcPr>
          <w:p w14:paraId="39EA7D6C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Beheren – Rollen</w:t>
            </w:r>
          </w:p>
        </w:tc>
        <w:tc>
          <w:tcPr>
            <w:tcW w:w="2112" w:type="dxa"/>
          </w:tcPr>
          <w:p w14:paraId="73DA5C57" w14:textId="77777777" w:rsidR="0053251D" w:rsidRPr="00F80265" w:rsidRDefault="00000000">
            <w:pPr>
              <w:rPr>
                <w:rFonts w:ascii="Arial" w:hAnsi="Arial" w:cs="Arial"/>
                <w:lang w:val="nl-NL"/>
              </w:rPr>
            </w:pPr>
            <w:r w:rsidRPr="00F80265">
              <w:rPr>
                <w:rFonts w:ascii="Arial" w:hAnsi="Arial" w:cs="Arial"/>
                <w:lang w:val="nl-NL"/>
              </w:rPr>
              <w:t>Beheerder wijzigt rol van medewerker naar beheerder.</w:t>
            </w:r>
          </w:p>
        </w:tc>
      </w:tr>
      <w:tr w:rsidR="0053251D" w:rsidRPr="00E60C76" w14:paraId="3F13EC28" w14:textId="77777777" w:rsidTr="007143B5">
        <w:tc>
          <w:tcPr>
            <w:tcW w:w="1599" w:type="dxa"/>
          </w:tcPr>
          <w:p w14:paraId="21F93080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19</w:t>
            </w:r>
          </w:p>
        </w:tc>
        <w:tc>
          <w:tcPr>
            <w:tcW w:w="1696" w:type="dxa"/>
          </w:tcPr>
          <w:p w14:paraId="6FC6732B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Beheerder</w:t>
            </w:r>
          </w:p>
        </w:tc>
        <w:tc>
          <w:tcPr>
            <w:tcW w:w="1723" w:type="dxa"/>
          </w:tcPr>
          <w:p w14:paraId="2B3D1C34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Rapportages opvragen</w:t>
            </w:r>
          </w:p>
        </w:tc>
        <w:tc>
          <w:tcPr>
            <w:tcW w:w="1726" w:type="dxa"/>
          </w:tcPr>
          <w:p w14:paraId="626FB9CD" w14:textId="77777777" w:rsidR="0053251D" w:rsidRPr="00F80265" w:rsidRDefault="00000000">
            <w:pPr>
              <w:rPr>
                <w:rFonts w:ascii="Arial" w:hAnsi="Arial" w:cs="Arial"/>
              </w:rPr>
            </w:pPr>
            <w:r w:rsidRPr="00F80265">
              <w:rPr>
                <w:rFonts w:ascii="Arial" w:hAnsi="Arial" w:cs="Arial"/>
              </w:rPr>
              <w:t>Maken – Rapportage</w:t>
            </w:r>
          </w:p>
        </w:tc>
        <w:tc>
          <w:tcPr>
            <w:tcW w:w="2112" w:type="dxa"/>
          </w:tcPr>
          <w:p w14:paraId="7337CF2D" w14:textId="77777777" w:rsidR="0053251D" w:rsidRPr="00F80265" w:rsidRDefault="00000000">
            <w:pPr>
              <w:rPr>
                <w:rFonts w:ascii="Arial" w:hAnsi="Arial" w:cs="Arial"/>
                <w:lang w:val="nl-NL"/>
              </w:rPr>
            </w:pPr>
            <w:r w:rsidRPr="00F80265">
              <w:rPr>
                <w:rFonts w:ascii="Arial" w:hAnsi="Arial" w:cs="Arial"/>
                <w:lang w:val="nl-NL"/>
              </w:rPr>
              <w:t>Beheerder ziet dat 45 abonnementen binnen 1 maand aflopen.</w:t>
            </w:r>
          </w:p>
        </w:tc>
      </w:tr>
    </w:tbl>
    <w:p w14:paraId="7A578947" w14:textId="77777777" w:rsidR="00BA2A8B" w:rsidRPr="00F80265" w:rsidRDefault="00BA2A8B">
      <w:pPr>
        <w:rPr>
          <w:rFonts w:ascii="Arial" w:hAnsi="Arial" w:cs="Arial"/>
          <w:lang w:val="nl-NL"/>
        </w:rPr>
      </w:pPr>
    </w:p>
    <w:sectPr w:rsidR="00BA2A8B" w:rsidRPr="00F802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2129140">
    <w:abstractNumId w:val="8"/>
  </w:num>
  <w:num w:numId="2" w16cid:durableId="1983075966">
    <w:abstractNumId w:val="6"/>
  </w:num>
  <w:num w:numId="3" w16cid:durableId="1300107106">
    <w:abstractNumId w:val="5"/>
  </w:num>
  <w:num w:numId="4" w16cid:durableId="350569534">
    <w:abstractNumId w:val="4"/>
  </w:num>
  <w:num w:numId="5" w16cid:durableId="841044157">
    <w:abstractNumId w:val="7"/>
  </w:num>
  <w:num w:numId="6" w16cid:durableId="1152259041">
    <w:abstractNumId w:val="3"/>
  </w:num>
  <w:num w:numId="7" w16cid:durableId="1831363170">
    <w:abstractNumId w:val="2"/>
  </w:num>
  <w:num w:numId="8" w16cid:durableId="1746683719">
    <w:abstractNumId w:val="1"/>
  </w:num>
  <w:num w:numId="9" w16cid:durableId="2124641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2BFE"/>
    <w:rsid w:val="0053251D"/>
    <w:rsid w:val="005B5568"/>
    <w:rsid w:val="00652D01"/>
    <w:rsid w:val="007143B5"/>
    <w:rsid w:val="007E01EC"/>
    <w:rsid w:val="00AA1D8D"/>
    <w:rsid w:val="00B47730"/>
    <w:rsid w:val="00BA2A8B"/>
    <w:rsid w:val="00CB0664"/>
    <w:rsid w:val="00E60C76"/>
    <w:rsid w:val="00F802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76FA6D"/>
  <w14:defaultImageDpi w14:val="300"/>
  <w15:docId w15:val="{9DFB1D04-7106-4054-9094-D252D16DA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Noah Barendsma</cp:lastModifiedBy>
  <cp:revision>4</cp:revision>
  <dcterms:created xsi:type="dcterms:W3CDTF">2025-09-05T10:16:00Z</dcterms:created>
  <dcterms:modified xsi:type="dcterms:W3CDTF">2025-09-09T09:45:00Z</dcterms:modified>
  <cp:category/>
</cp:coreProperties>
</file>